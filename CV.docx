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612" w:tblpY="-848"/>
        <w:tblW w:w="11520" w:type="dxa"/>
        <w:tblLayout w:type="fixed"/>
        <w:tblLook w:val="04A0" w:firstRow="1" w:lastRow="0" w:firstColumn="1" w:lastColumn="0" w:noHBand="0" w:noVBand="1"/>
      </w:tblPr>
      <w:tblGrid>
        <w:gridCol w:w="4070"/>
        <w:gridCol w:w="7450"/>
      </w:tblGrid>
      <w:tr w:rsidR="00BF02EE" w14:paraId="2F3CEB81" w14:textId="77777777" w:rsidTr="00BD1983">
        <w:trPr>
          <w:trHeight w:val="13680"/>
        </w:trPr>
        <w:tc>
          <w:tcPr>
            <w:tcW w:w="4070" w:type="dxa"/>
            <w:shd w:val="clear" w:color="auto" w:fill="4B225D"/>
          </w:tcPr>
          <w:p w14:paraId="3D559B9F" w14:textId="77777777" w:rsidR="00BF02EE" w:rsidRPr="005204BF" w:rsidRDefault="00BF02EE" w:rsidP="005874CC"/>
          <w:p w14:paraId="7447BFAC" w14:textId="708DBA1A" w:rsidR="00220C68" w:rsidRPr="00220C68" w:rsidRDefault="00220C68" w:rsidP="00220C68">
            <w:pPr>
              <w:jc w:val="center"/>
              <w:rPr>
                <w:b/>
                <w:sz w:val="44"/>
                <w:szCs w:val="44"/>
                <w:lang w:val="uk-UA"/>
              </w:rPr>
            </w:pPr>
            <w:r w:rsidRPr="00220C68">
              <w:rPr>
                <w:b/>
                <w:sz w:val="44"/>
                <w:szCs w:val="44"/>
                <w:lang w:val="uk-UA"/>
              </w:rPr>
              <w:t>Maksym Pobihailenko</w:t>
            </w:r>
          </w:p>
          <w:p w14:paraId="183FE5FA" w14:textId="54EC2610" w:rsidR="00BF02EE" w:rsidRPr="005204BF" w:rsidRDefault="00BF02EE" w:rsidP="005874CC">
            <w:pPr>
              <w:jc w:val="center"/>
              <w:rPr>
                <w:sz w:val="24"/>
                <w:szCs w:val="24"/>
              </w:rPr>
            </w:pPr>
            <w:proofErr w:type="gramStart"/>
            <w:r w:rsidRPr="005204BF">
              <w:rPr>
                <w:b/>
                <w:sz w:val="24"/>
                <w:szCs w:val="24"/>
              </w:rPr>
              <w:t xml:space="preserve">CYBERSECURITY, </w:t>
            </w:r>
            <w:r w:rsidR="00B40E08">
              <w:rPr>
                <w:b/>
                <w:sz w:val="24"/>
                <w:szCs w:val="24"/>
              </w:rPr>
              <w:t xml:space="preserve">  </w:t>
            </w:r>
            <w:proofErr w:type="gramEnd"/>
            <w:r w:rsidR="00B40E08">
              <w:rPr>
                <w:b/>
                <w:sz w:val="24"/>
                <w:szCs w:val="24"/>
              </w:rPr>
              <w:t xml:space="preserve">    </w:t>
            </w:r>
            <w:r w:rsidRPr="005204BF">
              <w:rPr>
                <w:b/>
                <w:sz w:val="24"/>
                <w:szCs w:val="24"/>
              </w:rPr>
              <w:t>PENETRATION</w:t>
            </w:r>
            <w:r w:rsidR="005204BF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5204BF">
              <w:rPr>
                <w:b/>
                <w:sz w:val="24"/>
                <w:szCs w:val="24"/>
              </w:rPr>
              <w:t xml:space="preserve">TESTING, </w:t>
            </w:r>
            <w:r w:rsidR="005204BF">
              <w:rPr>
                <w:b/>
                <w:sz w:val="24"/>
                <w:szCs w:val="24"/>
                <w:lang w:val="uk-UA"/>
              </w:rPr>
              <w:br/>
            </w:r>
            <w:r w:rsidRPr="005204BF">
              <w:rPr>
                <w:b/>
                <w:sz w:val="24"/>
                <w:szCs w:val="24"/>
              </w:rPr>
              <w:t>RED TEAM,</w:t>
            </w:r>
            <w:r w:rsidRPr="005204BF">
              <w:rPr>
                <w:b/>
                <w:sz w:val="24"/>
                <w:szCs w:val="24"/>
              </w:rPr>
              <w:br/>
            </w:r>
            <w:r w:rsidRPr="005204BF">
              <w:rPr>
                <w:b/>
                <w:sz w:val="24"/>
                <w:szCs w:val="24"/>
                <w:lang w:val="uk-UA"/>
              </w:rPr>
              <w:t xml:space="preserve"> </w:t>
            </w:r>
            <w:r w:rsidRPr="005204BF">
              <w:rPr>
                <w:b/>
                <w:sz w:val="24"/>
                <w:szCs w:val="24"/>
              </w:rPr>
              <w:t>INFORMATION SECURITY</w:t>
            </w:r>
            <w:r w:rsidRPr="005204BF">
              <w:rPr>
                <w:b/>
                <w:sz w:val="24"/>
                <w:szCs w:val="24"/>
              </w:rPr>
              <w:br/>
            </w:r>
          </w:p>
          <w:p w14:paraId="74AE8BE3" w14:textId="1CC5E3D9" w:rsidR="004B3A84" w:rsidRDefault="005204BF" w:rsidP="005874CC">
            <w:r>
              <w:rPr>
                <w:b/>
                <w:sz w:val="32"/>
                <w:szCs w:val="32"/>
                <w:lang w:val="uk-UA"/>
              </w:rPr>
              <w:t xml:space="preserve">     </w:t>
            </w:r>
            <w:r w:rsidR="00BF02EE" w:rsidRPr="00BF02EE">
              <w:rPr>
                <w:b/>
                <w:sz w:val="32"/>
                <w:szCs w:val="32"/>
              </w:rPr>
              <w:t>Details</w:t>
            </w:r>
            <w:r w:rsidR="00BF02EE">
              <w:rPr>
                <w:b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Anna Akhmatova 35b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Kyiv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Ukraine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+380503356178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    </w:t>
            </w:r>
            <w:hyperlink r:id="rId6" w:history="1">
              <w:r w:rsidR="004B3A84" w:rsidRPr="00537E67">
                <w:rPr>
                  <w:rStyle w:val="Hyperlink"/>
                  <w:sz w:val="28"/>
                  <w:szCs w:val="28"/>
                </w:rPr>
                <w:t>max.pobeg@gmail.com</w:t>
              </w:r>
            </w:hyperlink>
            <w:r w:rsidR="004B3A84">
              <w:rPr>
                <w:sz w:val="28"/>
                <w:szCs w:val="28"/>
              </w:rPr>
              <w:br/>
              <w:t xml:space="preserve">      </w:t>
            </w:r>
            <w:hyperlink r:id="rId7" w:history="1">
              <w:r w:rsidR="004B3A84" w:rsidRPr="004B3A84">
                <w:rPr>
                  <w:rStyle w:val="Hyperlink"/>
                  <w:sz w:val="28"/>
                  <w:szCs w:val="28"/>
                </w:rPr>
                <w:t>L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in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k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ed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I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n</w:t>
              </w:r>
            </w:hyperlink>
            <w:r w:rsidR="004B3A84">
              <w:rPr>
                <w:sz w:val="28"/>
                <w:szCs w:val="28"/>
              </w:rPr>
              <w:br/>
              <w:t xml:space="preserve">      </w:t>
            </w:r>
            <w:hyperlink r:id="rId8" w:history="1">
              <w:r w:rsidR="004B3A84" w:rsidRPr="004B3A84">
                <w:rPr>
                  <w:rStyle w:val="Hyperlink"/>
                  <w:sz w:val="28"/>
                  <w:szCs w:val="28"/>
                </w:rPr>
                <w:t>G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i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th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u</w:t>
              </w:r>
              <w:r w:rsidR="004B3A84" w:rsidRPr="004B3A84">
                <w:rPr>
                  <w:rStyle w:val="Hyperlink"/>
                  <w:sz w:val="28"/>
                  <w:szCs w:val="28"/>
                </w:rPr>
                <w:t>b</w:t>
              </w:r>
            </w:hyperlink>
            <w:r w:rsidR="00BF02EE">
              <w:br/>
            </w:r>
            <w:r w:rsidR="004B3A84">
              <w:t xml:space="preserve">        </w:t>
            </w:r>
          </w:p>
          <w:p w14:paraId="7F64A8CE" w14:textId="1E91D355" w:rsidR="00BF02EE" w:rsidRPr="00BF02EE" w:rsidRDefault="00BF02EE" w:rsidP="005874CC">
            <w:pPr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 w:rsidR="005204BF">
              <w:rPr>
                <w:b/>
                <w:lang w:val="uk-UA"/>
              </w:rPr>
              <w:t xml:space="preserve">       </w:t>
            </w:r>
            <w:r w:rsidRPr="00BF02EE">
              <w:rPr>
                <w:b/>
                <w:sz w:val="32"/>
                <w:szCs w:val="32"/>
              </w:rPr>
              <w:t>Skills</w:t>
            </w:r>
            <w:r>
              <w:rPr>
                <w:b/>
              </w:rPr>
              <w:br/>
            </w:r>
            <w:r w:rsidR="005204BF">
              <w:rPr>
                <w:sz w:val="28"/>
                <w:szCs w:val="28"/>
                <w:lang w:val="uk-UA"/>
              </w:rPr>
              <w:t xml:space="preserve">      </w:t>
            </w:r>
            <w:r w:rsidRPr="00BF02EE">
              <w:rPr>
                <w:sz w:val="28"/>
                <w:szCs w:val="28"/>
              </w:rPr>
              <w:t>Critical Thinking Skills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Creativity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OSINT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Linux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Windows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Penetration testing</w:t>
            </w:r>
            <w:r w:rsidRPr="00BF02EE">
              <w:rPr>
                <w:sz w:val="28"/>
                <w:szCs w:val="28"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 </w:t>
            </w:r>
            <w:r w:rsidRPr="00BF02EE">
              <w:rPr>
                <w:sz w:val="28"/>
                <w:szCs w:val="28"/>
              </w:rPr>
              <w:t>Red team</w:t>
            </w:r>
            <w:r w:rsidRPr="00BF02EE">
              <w:rPr>
                <w:sz w:val="28"/>
                <w:szCs w:val="28"/>
              </w:rPr>
              <w:br/>
            </w:r>
            <w:r w:rsidR="00504A6F">
              <w:rPr>
                <w:lang w:val="uk-UA"/>
              </w:rPr>
              <w:t xml:space="preserve">        </w:t>
            </w:r>
          </w:p>
          <w:p w14:paraId="53ACDD5F" w14:textId="1E512F6D" w:rsidR="00BF02EE" w:rsidRDefault="00BF02EE" w:rsidP="005874CC">
            <w:pPr>
              <w:rPr>
                <w:sz w:val="28"/>
                <w:szCs w:val="28"/>
              </w:rPr>
            </w:pPr>
            <w:r>
              <w:rPr>
                <w:b/>
                <w:lang w:val="uk-UA"/>
              </w:rPr>
              <w:t xml:space="preserve"> </w:t>
            </w:r>
            <w:r w:rsidR="005204BF">
              <w:rPr>
                <w:b/>
                <w:lang w:val="uk-UA"/>
              </w:rPr>
              <w:t xml:space="preserve">      </w:t>
            </w:r>
            <w:r w:rsidRPr="00BF02EE">
              <w:rPr>
                <w:b/>
                <w:sz w:val="32"/>
                <w:szCs w:val="32"/>
              </w:rPr>
              <w:t>Languages</w:t>
            </w:r>
            <w:r>
              <w:rPr>
                <w:b/>
              </w:rPr>
              <w:br/>
            </w:r>
            <w:r w:rsidRPr="00BF02EE">
              <w:rPr>
                <w:sz w:val="28"/>
                <w:szCs w:val="28"/>
                <w:lang w:val="uk-UA"/>
              </w:rPr>
              <w:t xml:space="preserve"> </w:t>
            </w:r>
            <w:r w:rsidR="005204BF">
              <w:rPr>
                <w:sz w:val="28"/>
                <w:szCs w:val="28"/>
                <w:lang w:val="uk-UA"/>
              </w:rPr>
              <w:t xml:space="preserve">    </w:t>
            </w:r>
            <w:r w:rsidR="00504A6F">
              <w:rPr>
                <w:sz w:val="28"/>
                <w:szCs w:val="28"/>
                <w:lang w:val="uk-UA"/>
              </w:rPr>
              <w:t xml:space="preserve"> </w:t>
            </w:r>
            <w:r w:rsidRPr="00BF02EE">
              <w:rPr>
                <w:sz w:val="28"/>
                <w:szCs w:val="28"/>
              </w:rPr>
              <w:t>English</w:t>
            </w:r>
            <w:r w:rsidR="00B40E08">
              <w:rPr>
                <w:sz w:val="28"/>
                <w:szCs w:val="28"/>
              </w:rPr>
              <w:t xml:space="preserve"> A2</w:t>
            </w:r>
            <w:r>
              <w:br/>
            </w:r>
            <w:r w:rsidR="00B40E08">
              <w:rPr>
                <w:sz w:val="28"/>
                <w:szCs w:val="28"/>
              </w:rPr>
              <w:t xml:space="preserve">      Ukrainian native</w:t>
            </w:r>
          </w:p>
          <w:p w14:paraId="16CF639F" w14:textId="77777777" w:rsidR="00B40E08" w:rsidRPr="00B40E08" w:rsidRDefault="00B40E08" w:rsidP="005874CC">
            <w:pPr>
              <w:rPr>
                <w:sz w:val="28"/>
                <w:szCs w:val="28"/>
              </w:rPr>
            </w:pPr>
          </w:p>
          <w:p w14:paraId="29B56D24" w14:textId="7B63890E" w:rsidR="004B3A84" w:rsidRDefault="005204BF" w:rsidP="005874CC">
            <w:r>
              <w:rPr>
                <w:b/>
                <w:lang w:val="uk-UA"/>
              </w:rPr>
              <w:t xml:space="preserve">   </w:t>
            </w:r>
            <w:r w:rsidR="00BF02EE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  </w:t>
            </w:r>
            <w:r w:rsidR="00504A6F">
              <w:rPr>
                <w:b/>
                <w:lang w:val="uk-UA"/>
              </w:rPr>
              <w:t xml:space="preserve"> </w:t>
            </w:r>
            <w:r w:rsidR="00BF02EE" w:rsidRPr="00BF02EE">
              <w:rPr>
                <w:b/>
                <w:sz w:val="32"/>
                <w:szCs w:val="32"/>
              </w:rPr>
              <w:t>Hobbies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 w:rsidR="00504A6F">
              <w:rPr>
                <w:sz w:val="28"/>
                <w:szCs w:val="28"/>
                <w:lang w:val="uk-UA"/>
              </w:rPr>
              <w:t xml:space="preserve">     </w:t>
            </w:r>
            <w:r w:rsidR="00220C68">
              <w:rPr>
                <w:sz w:val="28"/>
                <w:szCs w:val="28"/>
              </w:rPr>
              <w:t>Hokey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 w:rsidR="00504A6F"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Playing guitar</w:t>
            </w:r>
            <w:r w:rsidR="00BF02EE" w:rsidRPr="00BF02EE">
              <w:rPr>
                <w:sz w:val="28"/>
                <w:szCs w:val="28"/>
              </w:rPr>
              <w:br/>
            </w:r>
            <w:r w:rsidR="00BF02EE" w:rsidRPr="00BF02EE">
              <w:rPr>
                <w:sz w:val="28"/>
                <w:szCs w:val="28"/>
                <w:lang w:val="uk-UA"/>
              </w:rPr>
              <w:t xml:space="preserve"> </w:t>
            </w:r>
            <w:r w:rsidR="00504A6F">
              <w:rPr>
                <w:sz w:val="28"/>
                <w:szCs w:val="28"/>
                <w:lang w:val="uk-UA"/>
              </w:rPr>
              <w:t xml:space="preserve">     </w:t>
            </w:r>
            <w:r w:rsidR="00BF02EE" w:rsidRPr="00BF02EE">
              <w:rPr>
                <w:sz w:val="28"/>
                <w:szCs w:val="28"/>
              </w:rPr>
              <w:t>Cars</w:t>
            </w:r>
            <w:r w:rsidR="00BF02EE">
              <w:br/>
            </w:r>
          </w:p>
        </w:tc>
        <w:tc>
          <w:tcPr>
            <w:tcW w:w="7450" w:type="dxa"/>
          </w:tcPr>
          <w:p w14:paraId="073640C3" w14:textId="77777777" w:rsidR="00BF02EE" w:rsidRDefault="00BF02EE" w:rsidP="005874CC">
            <w:pPr>
              <w:rPr>
                <w:b/>
                <w:sz w:val="28"/>
                <w:lang w:val="uk-UA"/>
              </w:rPr>
            </w:pPr>
          </w:p>
          <w:p w14:paraId="2563F86C" w14:textId="3B6F3DC3" w:rsidR="00BF02EE" w:rsidRPr="00BF02EE" w:rsidRDefault="00BF02EE" w:rsidP="005874CC">
            <w:pPr>
              <w:ind w:left="720"/>
              <w:rPr>
                <w:lang w:val="uk-UA"/>
              </w:rPr>
            </w:pPr>
            <w:r>
              <w:rPr>
                <w:b/>
                <w:sz w:val="28"/>
              </w:rPr>
              <w:t>Profile</w:t>
            </w:r>
            <w:r>
              <w:rPr>
                <w:lang w:val="uk-UA"/>
              </w:rPr>
              <w:br/>
            </w:r>
            <w:r w:rsidRPr="00BF02EE">
              <w:rPr>
                <w:rFonts w:ascii="Aptos" w:hAnsi="Aptos"/>
              </w:rPr>
              <w:t>Since 2021, I have been actively developing in the IT field, exploring different areas to find my true calling. I studied programming languages and completed courses at the IT Education Academy (ITEA) in 2022. I then deepened my knowledge of Linux by completing a Linux administration course at ITEA. During my studies, I configured web servers using Apache and Nginx, and also deployed a monitoring server based on Observer.</w:t>
            </w:r>
            <w:r w:rsidRPr="00BF02EE">
              <w:rPr>
                <w:rFonts w:ascii="Aptos" w:hAnsi="Aptos"/>
              </w:rPr>
              <w:br/>
              <w:t>Later, I became passionate about cybersecurity and began practicing independently on platforms such as TryHackMe, Hack The Box, and HackYourMom.</w:t>
            </w:r>
            <w:r w:rsidRPr="00BF02EE">
              <w:rPr>
                <w:rFonts w:ascii="Aptos" w:hAnsi="Aptos"/>
              </w:rPr>
              <w:br/>
              <w:t>In 2024, I gained my first commercial experience working as an OSINT analyst. There, I learned to work in a team, delved into methods of gathering and analyzing open-source intelligence, and significantly improved my analytical skills.</w:t>
            </w:r>
            <w:r>
              <w:br/>
            </w:r>
            <w:r w:rsidRPr="00BF02EE">
              <w:rPr>
                <w:rFonts w:ascii="Aptos" w:hAnsi="Aptos"/>
              </w:rPr>
              <w:t xml:space="preserve">I am currently seeking opportunities in </w:t>
            </w:r>
            <w:r w:rsidRPr="00BF02EE">
              <w:rPr>
                <w:rFonts w:ascii="Aptos" w:hAnsi="Aptos"/>
                <w:b/>
                <w:bCs/>
              </w:rPr>
              <w:t>Red Team / Offensive Security</w:t>
            </w:r>
            <w:r w:rsidRPr="00BF02EE">
              <w:rPr>
                <w:rFonts w:ascii="Aptos" w:hAnsi="Aptos"/>
              </w:rPr>
              <w:t>, aiming to gain as much hands-on experience as possible and grow professionally in the field of cybersecurity.</w:t>
            </w:r>
          </w:p>
          <w:p w14:paraId="073E0DAC" w14:textId="77777777" w:rsidR="00BF02EE" w:rsidRDefault="00BF02EE" w:rsidP="005874CC">
            <w:pPr>
              <w:ind w:left="720"/>
            </w:pPr>
            <w:r>
              <w:rPr>
                <w:b/>
                <w:sz w:val="28"/>
              </w:rPr>
              <w:t>Employment History</w:t>
            </w:r>
          </w:p>
          <w:p w14:paraId="729F2911" w14:textId="518A83B4" w:rsidR="00BF02EE" w:rsidRPr="005204BF" w:rsidRDefault="00BF02EE" w:rsidP="005874CC">
            <w:pPr>
              <w:ind w:left="720"/>
              <w:rPr>
                <w:rFonts w:ascii="Aptos" w:hAnsi="Aptos"/>
                <w:lang w:val="uk-UA"/>
              </w:rPr>
            </w:pPr>
            <w:r w:rsidRPr="005204BF">
              <w:rPr>
                <w:rFonts w:ascii="Abadi" w:hAnsi="Abadi"/>
                <w:sz w:val="24"/>
                <w:szCs w:val="24"/>
              </w:rPr>
              <w:t>OSINT analyst, NDA, Kyiv</w:t>
            </w:r>
            <w:r w:rsidRPr="005204BF">
              <w:rPr>
                <w:rFonts w:ascii="Abadi" w:hAnsi="Abadi"/>
                <w:sz w:val="24"/>
                <w:szCs w:val="24"/>
              </w:rPr>
              <w:br/>
            </w:r>
            <w:r w:rsidR="005204BF" w:rsidRPr="005204BF">
              <w:rPr>
                <w:rFonts w:ascii="Abadi" w:hAnsi="Abadi"/>
                <w:sz w:val="24"/>
                <w:szCs w:val="24"/>
                <w:lang w:val="uk-UA"/>
              </w:rPr>
              <w:t>08.</w:t>
            </w:r>
            <w:r w:rsidRPr="005204BF">
              <w:rPr>
                <w:rFonts w:ascii="Abadi" w:hAnsi="Abadi"/>
                <w:sz w:val="24"/>
                <w:szCs w:val="24"/>
              </w:rPr>
              <w:t>2024 —</w:t>
            </w:r>
            <w:r w:rsidR="005204BF" w:rsidRPr="005204BF">
              <w:rPr>
                <w:rFonts w:ascii="Abadi" w:hAnsi="Abadi"/>
                <w:sz w:val="24"/>
                <w:szCs w:val="24"/>
                <w:lang w:val="uk-UA"/>
              </w:rPr>
              <w:t>02.</w:t>
            </w:r>
            <w:r w:rsidRPr="005204BF">
              <w:rPr>
                <w:rFonts w:ascii="Abadi" w:hAnsi="Abadi"/>
                <w:sz w:val="24"/>
                <w:szCs w:val="24"/>
              </w:rPr>
              <w:t>2025</w:t>
            </w:r>
            <w:r w:rsidRPr="005204BF">
              <w:rPr>
                <w:rFonts w:ascii="Aptos" w:hAnsi="Aptos"/>
              </w:rPr>
              <w:br/>
              <w:t>In my most recent role as an OSINT analyst, I was responsible for conducting thorough background checks on job candidates using open-source intelligence techniques. My duties included collecting, analyzing, and verifying publicly available information from various online platforms to assess the credibility, qualifications, and history of potential candidates.</w:t>
            </w:r>
          </w:p>
          <w:p w14:paraId="5EF76A1C" w14:textId="77777777" w:rsidR="00BF02EE" w:rsidRDefault="00BF02EE" w:rsidP="005874CC">
            <w:pPr>
              <w:ind w:left="720"/>
            </w:pPr>
            <w:r>
              <w:rPr>
                <w:b/>
                <w:sz w:val="28"/>
              </w:rPr>
              <w:t>Education</w:t>
            </w:r>
          </w:p>
          <w:p w14:paraId="54AE949B" w14:textId="4C622A3F" w:rsidR="00BF02EE" w:rsidRPr="000B697B" w:rsidRDefault="00BF02EE" w:rsidP="00F9722D">
            <w:pPr>
              <w:ind w:left="720"/>
              <w:rPr>
                <w:sz w:val="24"/>
                <w:szCs w:val="24"/>
                <w:lang w:val="uk-UA"/>
              </w:rPr>
            </w:pPr>
            <w:r w:rsidRPr="00F9722D">
              <w:rPr>
                <w:rFonts w:ascii="Abadi" w:hAnsi="Abadi"/>
                <w:sz w:val="24"/>
                <w:szCs w:val="24"/>
              </w:rPr>
              <w:t>Junior Specialist, Professional College of Engineering, Management, and Land Management of the State Non-Commercial Enterprise "State University of Kyiv Aviation Institute", Kyiv</w:t>
            </w:r>
            <w:r w:rsidR="005204BF" w:rsidRPr="00F9722D">
              <w:rPr>
                <w:rFonts w:ascii="Abadi" w:hAnsi="Abadi"/>
                <w:sz w:val="24"/>
                <w:szCs w:val="24"/>
              </w:rPr>
              <w:t xml:space="preserve"> </w:t>
            </w:r>
            <w:r w:rsidR="00F9722D" w:rsidRPr="00F9722D">
              <w:rPr>
                <w:rFonts w:ascii="Abadi" w:hAnsi="Abadi"/>
                <w:sz w:val="24"/>
                <w:szCs w:val="24"/>
              </w:rPr>
              <w:br/>
            </w:r>
            <w:r w:rsidR="005204BF" w:rsidRPr="00F9722D">
              <w:rPr>
                <w:rFonts w:ascii="Abadi" w:hAnsi="Abadi"/>
                <w:sz w:val="24"/>
                <w:szCs w:val="24"/>
              </w:rPr>
              <w:t>09.</w:t>
            </w:r>
            <w:r w:rsidRPr="00F9722D">
              <w:rPr>
                <w:rFonts w:ascii="Abadi" w:hAnsi="Abadi"/>
                <w:sz w:val="24"/>
                <w:szCs w:val="24"/>
              </w:rPr>
              <w:t>2022 —</w:t>
            </w:r>
            <w:r w:rsidR="005204BF" w:rsidRPr="00F9722D">
              <w:rPr>
                <w:rFonts w:ascii="Abadi" w:hAnsi="Abadi"/>
                <w:sz w:val="24"/>
                <w:szCs w:val="24"/>
              </w:rPr>
              <w:t xml:space="preserve"> 06.</w:t>
            </w:r>
            <w:r w:rsidRPr="00F9722D">
              <w:rPr>
                <w:rFonts w:ascii="Abadi" w:hAnsi="Abadi"/>
                <w:sz w:val="24"/>
                <w:szCs w:val="24"/>
              </w:rPr>
              <w:t>2026</w:t>
            </w:r>
          </w:p>
          <w:p w14:paraId="4887CF61" w14:textId="77777777" w:rsidR="00BF02EE" w:rsidRDefault="00BF02EE" w:rsidP="005874CC">
            <w:pPr>
              <w:ind w:left="720"/>
            </w:pPr>
            <w:r>
              <w:rPr>
                <w:b/>
                <w:sz w:val="28"/>
              </w:rPr>
              <w:t>Courses</w:t>
            </w:r>
          </w:p>
          <w:p w14:paraId="1D2BAA9C" w14:textId="7B17C7EA" w:rsidR="00BF02EE" w:rsidRPr="005204BF" w:rsidRDefault="00BF02EE" w:rsidP="005874CC">
            <w:pPr>
              <w:ind w:left="720"/>
              <w:rPr>
                <w:rFonts w:ascii="Aptos" w:hAnsi="Aptos"/>
                <w:lang w:val="uk-UA"/>
              </w:rPr>
            </w:pPr>
            <w:r w:rsidRPr="00F9722D">
              <w:rPr>
                <w:rFonts w:ascii="Abadi" w:hAnsi="Abadi"/>
                <w:sz w:val="24"/>
                <w:szCs w:val="24"/>
              </w:rPr>
              <w:t>Linux system administration, ITEA</w:t>
            </w:r>
            <w:r w:rsidRPr="00F9722D">
              <w:rPr>
                <w:rFonts w:ascii="Abadi" w:hAnsi="Abadi"/>
                <w:sz w:val="24"/>
                <w:szCs w:val="24"/>
              </w:rPr>
              <w:br/>
            </w:r>
            <w:r w:rsidR="005204BF" w:rsidRPr="00F9722D">
              <w:rPr>
                <w:rFonts w:ascii="Abadi" w:hAnsi="Abadi"/>
                <w:sz w:val="24"/>
                <w:szCs w:val="24"/>
              </w:rPr>
              <w:t>01.</w:t>
            </w:r>
            <w:r w:rsidRPr="00F9722D">
              <w:rPr>
                <w:rFonts w:ascii="Abadi" w:hAnsi="Abadi"/>
                <w:sz w:val="24"/>
                <w:szCs w:val="24"/>
              </w:rPr>
              <w:t xml:space="preserve">2023 — </w:t>
            </w:r>
            <w:r w:rsidR="005204BF" w:rsidRPr="00F9722D">
              <w:rPr>
                <w:rFonts w:ascii="Abadi" w:hAnsi="Abadi"/>
                <w:sz w:val="24"/>
                <w:szCs w:val="24"/>
              </w:rPr>
              <w:t>02.</w:t>
            </w:r>
            <w:r w:rsidRPr="00F9722D">
              <w:rPr>
                <w:rFonts w:ascii="Abadi" w:hAnsi="Abadi"/>
                <w:sz w:val="24"/>
                <w:szCs w:val="24"/>
              </w:rPr>
              <w:t>2023</w:t>
            </w:r>
            <w:r w:rsidR="005204BF" w:rsidRPr="00F9722D">
              <w:rPr>
                <w:rFonts w:ascii="Abadi" w:hAnsi="Abadi"/>
                <w:sz w:val="24"/>
                <w:szCs w:val="24"/>
              </w:rPr>
              <w:br/>
            </w:r>
            <w:r w:rsidR="00D95372" w:rsidRPr="00F9722D">
              <w:rPr>
                <w:rFonts w:ascii="Abadi" w:hAnsi="Abadi"/>
                <w:sz w:val="24"/>
                <w:szCs w:val="24"/>
              </w:rPr>
              <w:t xml:space="preserve"> </w:t>
            </w:r>
            <w:r w:rsidRPr="00F9722D">
              <w:rPr>
                <w:rFonts w:ascii="Abadi" w:hAnsi="Abadi"/>
                <w:sz w:val="24"/>
                <w:szCs w:val="24"/>
              </w:rPr>
              <w:br/>
              <w:t>Fundamentals of Programming, ITEA</w:t>
            </w:r>
            <w:r w:rsidRPr="00F9722D">
              <w:rPr>
                <w:rFonts w:ascii="Abadi" w:hAnsi="Abadi"/>
                <w:sz w:val="24"/>
                <w:szCs w:val="24"/>
              </w:rPr>
              <w:br/>
            </w:r>
            <w:r w:rsidR="005204BF" w:rsidRPr="00F9722D">
              <w:rPr>
                <w:rFonts w:ascii="Abadi" w:hAnsi="Abadi"/>
                <w:sz w:val="24"/>
                <w:szCs w:val="24"/>
              </w:rPr>
              <w:t xml:space="preserve"> 08.</w:t>
            </w:r>
            <w:r w:rsidRPr="00F9722D">
              <w:rPr>
                <w:rFonts w:ascii="Abadi" w:hAnsi="Abadi"/>
                <w:sz w:val="24"/>
                <w:szCs w:val="24"/>
              </w:rPr>
              <w:t>2022 —</w:t>
            </w:r>
            <w:r w:rsidR="005204BF" w:rsidRPr="00F9722D">
              <w:rPr>
                <w:rFonts w:ascii="Abadi" w:hAnsi="Abadi"/>
                <w:sz w:val="24"/>
                <w:szCs w:val="24"/>
              </w:rPr>
              <w:t xml:space="preserve"> 09.</w:t>
            </w:r>
            <w:r w:rsidRPr="00F9722D">
              <w:rPr>
                <w:rFonts w:ascii="Abadi" w:hAnsi="Abadi"/>
                <w:sz w:val="24"/>
                <w:szCs w:val="24"/>
              </w:rPr>
              <w:t>2022</w:t>
            </w:r>
          </w:p>
        </w:tc>
      </w:tr>
    </w:tbl>
    <w:p w14:paraId="342A8EB1" w14:textId="44580304" w:rsidR="00BD1983" w:rsidRPr="00BF02EE" w:rsidRDefault="00BD1983" w:rsidP="00833311">
      <w:pPr>
        <w:rPr>
          <w:lang w:val="uk-UA"/>
        </w:rPr>
      </w:pPr>
      <w:r w:rsidRPr="00BD1983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8A9999B" wp14:editId="088914B0">
            <wp:simplePos x="0" y="0"/>
            <wp:positionH relativeFrom="column">
              <wp:posOffset>-814041</wp:posOffset>
            </wp:positionH>
            <wp:positionV relativeFrom="margin">
              <wp:posOffset>8228396</wp:posOffset>
            </wp:positionV>
            <wp:extent cx="3043451" cy="2208451"/>
            <wp:effectExtent l="0" t="0" r="5080" b="1905"/>
            <wp:wrapNone/>
            <wp:docPr id="355620560" name="Picture 1" descr="A purpl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20560" name="Picture 1" descr="A purple square with whit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2208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983" w:rsidRPr="00BF02EE" w:rsidSect="005874CC">
      <w:pgSz w:w="12240" w:h="15840"/>
      <w:pgMar w:top="850" w:right="1440" w:bottom="0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671004">
    <w:abstractNumId w:val="8"/>
  </w:num>
  <w:num w:numId="2" w16cid:durableId="1213692125">
    <w:abstractNumId w:val="6"/>
  </w:num>
  <w:num w:numId="3" w16cid:durableId="1418014561">
    <w:abstractNumId w:val="5"/>
  </w:num>
  <w:num w:numId="4" w16cid:durableId="1497307286">
    <w:abstractNumId w:val="4"/>
  </w:num>
  <w:num w:numId="5" w16cid:durableId="1302341941">
    <w:abstractNumId w:val="7"/>
  </w:num>
  <w:num w:numId="6" w16cid:durableId="1546988604">
    <w:abstractNumId w:val="3"/>
  </w:num>
  <w:num w:numId="7" w16cid:durableId="2110347971">
    <w:abstractNumId w:val="2"/>
  </w:num>
  <w:num w:numId="8" w16cid:durableId="548422509">
    <w:abstractNumId w:val="1"/>
  </w:num>
  <w:num w:numId="9" w16cid:durableId="176930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EBA"/>
    <w:rsid w:val="000B697B"/>
    <w:rsid w:val="0015074B"/>
    <w:rsid w:val="00220C68"/>
    <w:rsid w:val="0029639D"/>
    <w:rsid w:val="003067A2"/>
    <w:rsid w:val="00326F90"/>
    <w:rsid w:val="004B3A84"/>
    <w:rsid w:val="00503B65"/>
    <w:rsid w:val="00504A6F"/>
    <w:rsid w:val="005204BF"/>
    <w:rsid w:val="00530A2D"/>
    <w:rsid w:val="005874CC"/>
    <w:rsid w:val="007910C7"/>
    <w:rsid w:val="00833311"/>
    <w:rsid w:val="0088267E"/>
    <w:rsid w:val="00AA1D8D"/>
    <w:rsid w:val="00AF240F"/>
    <w:rsid w:val="00B40E08"/>
    <w:rsid w:val="00B47730"/>
    <w:rsid w:val="00B766FB"/>
    <w:rsid w:val="00BD1983"/>
    <w:rsid w:val="00BF02EE"/>
    <w:rsid w:val="00CB0664"/>
    <w:rsid w:val="00D95372"/>
    <w:rsid w:val="00F76A66"/>
    <w:rsid w:val="00F972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254DE"/>
  <w14:defaultImageDpi w14:val="300"/>
  <w15:docId w15:val="{5B51233C-B1D3-41A0-98FF-55794E0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B3A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A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ait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ksym-pobihailenko-76391217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.pobe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Pobeg</cp:lastModifiedBy>
  <cp:revision>8</cp:revision>
  <cp:lastPrinted>2025-04-10T17:00:00Z</cp:lastPrinted>
  <dcterms:created xsi:type="dcterms:W3CDTF">2025-04-10T17:00:00Z</dcterms:created>
  <dcterms:modified xsi:type="dcterms:W3CDTF">2025-05-24T06:36:00Z</dcterms:modified>
  <cp:category/>
</cp:coreProperties>
</file>